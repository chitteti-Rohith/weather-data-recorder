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1490" w14:textId="1CE782AD" w:rsidR="004454F3" w:rsidRDefault="0074395C">
      <w:pPr>
        <w:pStyle w:val="Title"/>
      </w:pPr>
      <w:r>
        <w:t xml:space="preserve">                   </w:t>
      </w:r>
      <w:r w:rsidR="00000000">
        <w:t>Project Report</w:t>
      </w:r>
    </w:p>
    <w:p w14:paraId="00F98DD1" w14:textId="158C24A5" w:rsidR="004454F3" w:rsidRDefault="0074395C">
      <w:pPr>
        <w:pStyle w:val="Heading1"/>
      </w:pPr>
      <w:r>
        <w:t xml:space="preserve">                                               </w:t>
      </w:r>
      <w:r w:rsidR="00000000">
        <w:t xml:space="preserve"> Project Title</w:t>
      </w:r>
    </w:p>
    <w:p w14:paraId="00C23291" w14:textId="49B46F18" w:rsidR="004454F3" w:rsidRPr="0074395C" w:rsidRDefault="0074395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00000" w:rsidRPr="0074395C">
        <w:rPr>
          <w:sz w:val="28"/>
          <w:szCs w:val="28"/>
        </w:rPr>
        <w:t>AI for Environmental Monitoring and Conservation</w:t>
      </w:r>
    </w:p>
    <w:p w14:paraId="563D90B8" w14:textId="5A0D22DB" w:rsidR="004454F3" w:rsidRDefault="00000000">
      <w:pPr>
        <w:pStyle w:val="Heading1"/>
      </w:pPr>
      <w:r>
        <w:t xml:space="preserve"> Introduction</w:t>
      </w:r>
    </w:p>
    <w:p w14:paraId="12E5CB72" w14:textId="77777777" w:rsidR="004454F3" w:rsidRDefault="00000000">
      <w:r>
        <w:t>This project is a Python-based Weather Data Recorder that allows users to log, store, and analyze weather information such as temperature and weather conditions (e.g., sunny, rainy). It helps simulate a basic environmental monitoring system that can be used for climate tracking, conservation planning, or smart city dashboards.</w:t>
      </w:r>
    </w:p>
    <w:p w14:paraId="14BA9DC6" w14:textId="0907867C" w:rsidR="004454F3" w:rsidRDefault="00000000">
      <w:pPr>
        <w:pStyle w:val="Heading1"/>
      </w:pPr>
      <w:r>
        <w:t>Technologies Used</w:t>
      </w:r>
    </w:p>
    <w:p w14:paraId="564361BC" w14:textId="77777777" w:rsidR="004454F3" w:rsidRDefault="00000000">
      <w:r>
        <w:t>- Python</w:t>
      </w:r>
      <w:r>
        <w:br/>
        <w:t>- Pandas</w:t>
      </w:r>
      <w:r>
        <w:br/>
        <w:t>- DateTime Module</w:t>
      </w:r>
    </w:p>
    <w:p w14:paraId="72095AF6" w14:textId="376C16B7" w:rsidR="004454F3" w:rsidRDefault="00000000">
      <w:pPr>
        <w:pStyle w:val="Heading1"/>
      </w:pPr>
      <w:r>
        <w:t xml:space="preserve"> Project Features</w:t>
      </w:r>
    </w:p>
    <w:p w14:paraId="6BF37E42" w14:textId="77777777" w:rsidR="004454F3" w:rsidRDefault="00000000">
      <w:r>
        <w:t>- Add daily weather entries (date, temperature, condition)</w:t>
      </w:r>
      <w:r>
        <w:br/>
        <w:t>- Prevent duplicate entries</w:t>
      </w:r>
      <w:r>
        <w:br/>
        <w:t>- View all stored weather data</w:t>
      </w:r>
      <w:r>
        <w:br/>
        <w:t>- Calculate average temperature</w:t>
      </w:r>
      <w:r>
        <w:br/>
        <w:t>- Export data to CSV file</w:t>
      </w:r>
    </w:p>
    <w:p w14:paraId="773FA395" w14:textId="1516A2D7" w:rsidR="004454F3" w:rsidRDefault="0074395C">
      <w:pPr>
        <w:pStyle w:val="Heading1"/>
      </w:pPr>
      <w:r>
        <w:t xml:space="preserve">Source </w:t>
      </w:r>
      <w:r w:rsidR="00000000">
        <w:t xml:space="preserve">Code </w:t>
      </w:r>
    </w:p>
    <w:p w14:paraId="5F7383D6" w14:textId="77777777" w:rsidR="004454F3" w:rsidRDefault="00000000">
      <w:r>
        <w:br/>
        <w:t>import pandas as pd</w:t>
      </w:r>
      <w:r>
        <w:br/>
        <w:t>from datetime import datetime</w:t>
      </w:r>
      <w:r>
        <w:br/>
      </w:r>
      <w:r>
        <w:br/>
        <w:t>weather_data = []</w:t>
      </w:r>
      <w:r>
        <w:br/>
        <w:t xml:space="preserve">dates_seen = </w:t>
      </w:r>
      <w:proofErr w:type="gramStart"/>
      <w:r>
        <w:t>set(</w:t>
      </w:r>
      <w:proofErr w:type="gramEnd"/>
      <w:r>
        <w:t>)</w:t>
      </w:r>
      <w:r>
        <w:br/>
      </w:r>
      <w:r>
        <w:br/>
        <w:t>def add_</w:t>
      </w:r>
      <w:proofErr w:type="gramStart"/>
      <w:r>
        <w:t>entry(</w:t>
      </w:r>
      <w:proofErr w:type="gramEnd"/>
      <w:r>
        <w:t>date_str, temperature, condition):</w:t>
      </w:r>
      <w:r>
        <w:br/>
        <w:t xml:space="preserve">    try:</w:t>
      </w:r>
      <w:r>
        <w:br/>
        <w:t xml:space="preserve">        </w:t>
      </w:r>
      <w:proofErr w:type="gramStart"/>
      <w:r>
        <w:t>datetime.strptime</w:t>
      </w:r>
      <w:proofErr w:type="gramEnd"/>
      <w:r>
        <w:t>(date_str, "%Y-%m-%d")</w:t>
      </w:r>
      <w:r>
        <w:br/>
        <w:t xml:space="preserve">    except ValueError:</w:t>
      </w:r>
      <w:r>
        <w:br/>
        <w:t xml:space="preserve">        </w:t>
      </w:r>
      <w:proofErr w:type="gramStart"/>
      <w:r>
        <w:t>print(</w:t>
      </w:r>
      <w:proofErr w:type="gramEnd"/>
      <w:r>
        <w:t>"Invalid date format. Use YYYY-MM-DD.")</w:t>
      </w:r>
      <w:r>
        <w:br/>
        <w:t xml:space="preserve">        return</w:t>
      </w:r>
      <w:r>
        <w:br/>
      </w:r>
      <w:r>
        <w:lastRenderedPageBreak/>
        <w:br/>
        <w:t xml:space="preserve">    if date_str in dates_seen:</w:t>
      </w:r>
      <w:r>
        <w:br/>
        <w:t xml:space="preserve">        print(f"Entry for {date_str} already exists.")</w:t>
      </w:r>
      <w:r>
        <w:br/>
        <w:t xml:space="preserve">        return</w:t>
      </w:r>
      <w:r>
        <w:br/>
      </w:r>
      <w:r>
        <w:br/>
        <w:t xml:space="preserve">    entry = {"date": date_str, "temperature": float(temperature), "condition": condition}</w:t>
      </w:r>
      <w:r>
        <w:br/>
        <w:t xml:space="preserve">    weather_data.append(entry)</w:t>
      </w:r>
      <w:r>
        <w:br/>
        <w:t xml:space="preserve">    dates_seen.add(date_str)</w:t>
      </w:r>
      <w:r>
        <w:br/>
        <w:t xml:space="preserve">    print(f"Entry added for {date_str}")</w:t>
      </w:r>
      <w:r>
        <w:br/>
      </w:r>
      <w:r>
        <w:br/>
        <w:t>def view_data():</w:t>
      </w:r>
      <w:r>
        <w:br/>
        <w:t xml:space="preserve">    if not weather_data:</w:t>
      </w:r>
      <w:r>
        <w:br/>
        <w:t xml:space="preserve">        print("No data available.")</w:t>
      </w:r>
      <w:r>
        <w:br/>
        <w:t xml:space="preserve">    else:</w:t>
      </w:r>
      <w:r>
        <w:br/>
        <w:t xml:space="preserve">        for entry in weather_data:</w:t>
      </w:r>
      <w:r>
        <w:br/>
        <w:t xml:space="preserve">            print(entry)</w:t>
      </w:r>
      <w:r>
        <w:br/>
      </w:r>
      <w:r>
        <w:br/>
        <w:t>def export_data(filename="weather_data.csv"):</w:t>
      </w:r>
      <w:r>
        <w:br/>
        <w:t xml:space="preserve">    if not weather_data:</w:t>
      </w:r>
      <w:r>
        <w:br/>
        <w:t xml:space="preserve">        print("No data to export.")</w:t>
      </w:r>
      <w:r>
        <w:br/>
        <w:t xml:space="preserve">        return</w:t>
      </w:r>
      <w:r>
        <w:br/>
        <w:t xml:space="preserve">    df = pd.DataFrame(weather_data)</w:t>
      </w:r>
      <w:r>
        <w:br/>
        <w:t xml:space="preserve">    df.to_csv(filename, index=False)</w:t>
      </w:r>
      <w:r>
        <w:br/>
        <w:t xml:space="preserve">    print(f"Data exported to {filename}")</w:t>
      </w:r>
      <w:r>
        <w:br/>
      </w:r>
      <w:r>
        <w:br/>
        <w:t>def calculate_average():</w:t>
      </w:r>
      <w:r>
        <w:br/>
        <w:t xml:space="preserve">    if not weather_data:</w:t>
      </w:r>
      <w:r>
        <w:br/>
        <w:t xml:space="preserve">        print("No data available.")</w:t>
      </w:r>
      <w:r>
        <w:br/>
        <w:t xml:space="preserve">        return</w:t>
      </w:r>
      <w:r>
        <w:br/>
        <w:t xml:space="preserve">    df = pd.DataFrame(weather_data)</w:t>
      </w:r>
      <w:r>
        <w:br/>
        <w:t xml:space="preserve">    avg_temp = df["temperature"].mean()</w:t>
      </w:r>
      <w:r>
        <w:br/>
        <w:t xml:space="preserve">    print(f"Average Temperature: {avg_temp:.2f}°C")</w:t>
      </w:r>
      <w:r>
        <w:br/>
      </w:r>
      <w:r>
        <w:br/>
        <w:t>def main():</w:t>
      </w:r>
      <w:r>
        <w:br/>
        <w:t xml:space="preserve">    while True:</w:t>
      </w:r>
      <w:r>
        <w:br/>
        <w:t xml:space="preserve">        print("\nWeather Data Recorder Menu")</w:t>
      </w:r>
      <w:r>
        <w:br/>
        <w:t xml:space="preserve">        print("1. Add Entry")</w:t>
      </w:r>
      <w:r>
        <w:br/>
        <w:t xml:space="preserve">        print("2. View Entries")</w:t>
      </w:r>
      <w:r>
        <w:br/>
        <w:t xml:space="preserve">        print("3. Export to .csv")</w:t>
      </w:r>
      <w:r>
        <w:br/>
        <w:t xml:space="preserve">        print("4. Get Average Temperature")</w:t>
      </w:r>
      <w:r>
        <w:br/>
        <w:t xml:space="preserve">        print("5. Exit")</w:t>
      </w:r>
      <w:r>
        <w:br/>
        <w:t xml:space="preserve">        choice = input("Enter your choice: ")</w:t>
      </w:r>
      <w:r>
        <w:br/>
      </w:r>
      <w:r>
        <w:br/>
      </w:r>
      <w:r>
        <w:lastRenderedPageBreak/>
        <w:t xml:space="preserve">        if choice == "1":</w:t>
      </w:r>
      <w:r>
        <w:br/>
        <w:t xml:space="preserve">            date = input("Enter Date (YYYY-MM-DD): ")</w:t>
      </w:r>
      <w:r>
        <w:br/>
        <w:t xml:space="preserve">            temp = input("Enter Temperature: ")</w:t>
      </w:r>
      <w:r>
        <w:br/>
        <w:t xml:space="preserve">            condition = input("Enter Condition (e.g., Sunny/Rainy): ")</w:t>
      </w:r>
      <w:r>
        <w:br/>
        <w:t xml:space="preserve">            add_entry(date, temp, condition)</w:t>
      </w:r>
      <w:r>
        <w:br/>
        <w:t xml:space="preserve">        elif choice == "2":</w:t>
      </w:r>
      <w:r>
        <w:br/>
        <w:t xml:space="preserve">            view_data()</w:t>
      </w:r>
      <w:r>
        <w:br/>
        <w:t xml:space="preserve">        elif choice == "3":</w:t>
      </w:r>
      <w:r>
        <w:br/>
        <w:t xml:space="preserve">            export_data()</w:t>
      </w:r>
      <w:r>
        <w:br/>
        <w:t xml:space="preserve">        elif choice == "4":</w:t>
      </w:r>
      <w:r>
        <w:br/>
        <w:t xml:space="preserve">            calculate_average()</w:t>
      </w:r>
      <w:r>
        <w:br/>
        <w:t xml:space="preserve">        elif choice == "5":</w:t>
      </w:r>
      <w:r>
        <w:br/>
        <w:t xml:space="preserve">            print("Exiting the Weather Recorder.")</w:t>
      </w:r>
      <w:r>
        <w:br/>
        <w:t xml:space="preserve">            break</w:t>
      </w:r>
      <w:r>
        <w:br/>
        <w:t xml:space="preserve">        else:</w:t>
      </w:r>
      <w:r>
        <w:br/>
        <w:t xml:space="preserve">            print("Invalid choice. Try again.")</w:t>
      </w:r>
      <w:r>
        <w:br/>
      </w:r>
      <w:r>
        <w:br/>
        <w:t>if __name__ == "__main__":</w:t>
      </w:r>
      <w:r>
        <w:br/>
        <w:t xml:space="preserve">    main()</w:t>
      </w:r>
      <w:r>
        <w:br/>
      </w:r>
    </w:p>
    <w:p w14:paraId="6D959A8E" w14:textId="3651642B" w:rsidR="004454F3" w:rsidRDefault="00000000">
      <w:pPr>
        <w:pStyle w:val="Heading1"/>
      </w:pPr>
      <w:r>
        <w:t>Sample Output</w:t>
      </w:r>
    </w:p>
    <w:p w14:paraId="1F57366B" w14:textId="77777777" w:rsidR="004454F3" w:rsidRDefault="00000000">
      <w:r>
        <w:br/>
        <w:t>Weather Data Recorder Menu</w:t>
      </w:r>
      <w:r>
        <w:br/>
        <w:t>1. Add Entry</w:t>
      </w:r>
      <w:r>
        <w:br/>
        <w:t>2. View Entries</w:t>
      </w:r>
      <w:r>
        <w:br/>
        <w:t>3. Export to .csv</w:t>
      </w:r>
      <w:r>
        <w:br/>
        <w:t>4. Get Average Temperature</w:t>
      </w:r>
      <w:r>
        <w:br/>
        <w:t>5. Exit</w:t>
      </w:r>
      <w:r>
        <w:br/>
        <w:t>Enter your choice: 1</w:t>
      </w:r>
      <w:r>
        <w:br/>
        <w:t>Enter Date (YYYY-MM-DD): 2025-07-01</w:t>
      </w:r>
      <w:r>
        <w:br/>
        <w:t>Enter Temperature: 32.5</w:t>
      </w:r>
      <w:r>
        <w:br/>
        <w:t>Enter Condition (e.g., Sunny/Rainy): Sunny</w:t>
      </w:r>
      <w:r>
        <w:br/>
        <w:t>✅ Entry added for 2025-07-01</w:t>
      </w:r>
      <w:r>
        <w:br/>
      </w:r>
      <w:r>
        <w:br/>
        <w:t>Enter your choice: 4</w:t>
      </w:r>
      <w:r>
        <w:br/>
        <w:t>🌡️ Average Temperature: 32.50°C</w:t>
      </w:r>
      <w:r>
        <w:br/>
      </w:r>
      <w:r>
        <w:br/>
        <w:t>Enter your choice: 5</w:t>
      </w:r>
      <w:r>
        <w:br/>
        <w:t>👋 Exiting the Weather Recorder. Stay weather-aware!</w:t>
      </w:r>
      <w:r>
        <w:br/>
      </w:r>
    </w:p>
    <w:p w14:paraId="6FCF7206" w14:textId="7035FF89" w:rsidR="004454F3" w:rsidRDefault="00000000">
      <w:pPr>
        <w:pStyle w:val="Heading1"/>
      </w:pPr>
      <w:r>
        <w:lastRenderedPageBreak/>
        <w:t>Challenges Faced</w:t>
      </w:r>
    </w:p>
    <w:p w14:paraId="44A9AE81" w14:textId="77777777" w:rsidR="0074395C" w:rsidRDefault="00000000" w:rsidP="0074395C">
      <w:r>
        <w:t>- Ensuring valid date formats and preventing duplicate entries required use of `datetime` and `set`.</w:t>
      </w:r>
      <w:r>
        <w:br/>
        <w:t>- Exporting clean CSV data needed Pandas formatting.</w:t>
      </w:r>
      <w:r>
        <w:br/>
        <w:t>- Adding simple validation logic and user-friendly messages improved the overall experience.</w:t>
      </w:r>
      <w:r>
        <w:br/>
        <w:t>- Designing a menu-based interface that is beginner-friendly yet feature-rich took thoughtful planning.</w:t>
      </w:r>
    </w:p>
    <w:p w14:paraId="79A7E759" w14:textId="0454CF84" w:rsidR="004454F3" w:rsidRPr="0074395C" w:rsidRDefault="00000000" w:rsidP="0074395C">
      <w:pPr>
        <w:rPr>
          <w:color w:val="1F497D" w:themeColor="text2"/>
          <w:sz w:val="28"/>
          <w:szCs w:val="28"/>
        </w:rPr>
      </w:pPr>
      <w:r w:rsidRPr="0074395C">
        <w:rPr>
          <w:sz w:val="28"/>
          <w:szCs w:val="28"/>
        </w:rPr>
        <w:t xml:space="preserve"> </w:t>
      </w:r>
      <w:r w:rsidRPr="0074395C">
        <w:rPr>
          <w:color w:val="1F497D" w:themeColor="text2"/>
          <w:sz w:val="28"/>
          <w:szCs w:val="28"/>
        </w:rPr>
        <w:t>Conclusion</w:t>
      </w:r>
    </w:p>
    <w:p w14:paraId="39634728" w14:textId="77777777" w:rsidR="004454F3" w:rsidRDefault="00000000">
      <w:r>
        <w:t>This weather data recorder project demonstrates real-world Python programming skills like data validation, storage, analysis, and file export. It also simulates an environmental monitoring tool, which aligns with AI use cases in climate and conservation fields.</w:t>
      </w:r>
    </w:p>
    <w:p w14:paraId="24B0FE0E" w14:textId="42FFB661" w:rsidR="0074395C" w:rsidRPr="0074395C" w:rsidRDefault="0074395C">
      <w:pPr>
        <w:rPr>
          <w:color w:val="1F497D" w:themeColor="text2"/>
          <w:sz w:val="28"/>
          <w:szCs w:val="28"/>
        </w:rPr>
      </w:pPr>
      <w:r w:rsidRPr="0074395C">
        <w:rPr>
          <w:color w:val="1F497D" w:themeColor="text2"/>
        </w:rPr>
        <w:t xml:space="preserve">                                                                                                                                         </w:t>
      </w:r>
      <w:r w:rsidRPr="0074395C">
        <w:rPr>
          <w:color w:val="1F497D" w:themeColor="text2"/>
          <w:sz w:val="28"/>
          <w:szCs w:val="28"/>
        </w:rPr>
        <w:t>Submitted by</w:t>
      </w:r>
    </w:p>
    <w:p w14:paraId="5F0DC349" w14:textId="313500D2" w:rsidR="0074395C" w:rsidRPr="0074395C" w:rsidRDefault="007439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proofErr w:type="spellStart"/>
      <w:r w:rsidRPr="0074395C">
        <w:rPr>
          <w:color w:val="1F497D" w:themeColor="text2"/>
          <w:sz w:val="28"/>
          <w:szCs w:val="28"/>
        </w:rPr>
        <w:t>Chitteti</w:t>
      </w:r>
      <w:proofErr w:type="spellEnd"/>
      <w:r w:rsidRPr="0074395C">
        <w:rPr>
          <w:color w:val="1F497D" w:themeColor="text2"/>
          <w:sz w:val="28"/>
          <w:szCs w:val="28"/>
        </w:rPr>
        <w:t xml:space="preserve"> Rohith</w:t>
      </w:r>
      <w:r>
        <w:rPr>
          <w:sz w:val="28"/>
          <w:szCs w:val="28"/>
        </w:rPr>
        <w:t>.</w:t>
      </w:r>
    </w:p>
    <w:p w14:paraId="5FF239CA" w14:textId="5586EA61" w:rsidR="0074395C" w:rsidRPr="0074395C" w:rsidRDefault="0074395C">
      <w:pPr>
        <w:rPr>
          <w:sz w:val="28"/>
          <w:szCs w:val="28"/>
        </w:rPr>
      </w:pPr>
    </w:p>
    <w:sectPr w:rsidR="0074395C" w:rsidRPr="00743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936416">
    <w:abstractNumId w:val="8"/>
  </w:num>
  <w:num w:numId="2" w16cid:durableId="1791125382">
    <w:abstractNumId w:val="6"/>
  </w:num>
  <w:num w:numId="3" w16cid:durableId="91822028">
    <w:abstractNumId w:val="5"/>
  </w:num>
  <w:num w:numId="4" w16cid:durableId="666832880">
    <w:abstractNumId w:val="4"/>
  </w:num>
  <w:num w:numId="5" w16cid:durableId="1417896022">
    <w:abstractNumId w:val="7"/>
  </w:num>
  <w:num w:numId="6" w16cid:durableId="1000892915">
    <w:abstractNumId w:val="3"/>
  </w:num>
  <w:num w:numId="7" w16cid:durableId="993754594">
    <w:abstractNumId w:val="2"/>
  </w:num>
  <w:num w:numId="8" w16cid:durableId="15086601">
    <w:abstractNumId w:val="1"/>
  </w:num>
  <w:num w:numId="9" w16cid:durableId="118832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54F3"/>
    <w:rsid w:val="0074395C"/>
    <w:rsid w:val="00AA1D8D"/>
    <w:rsid w:val="00AD6A2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2A7A1"/>
  <w14:defaultImageDpi w14:val="300"/>
  <w15:docId w15:val="{D351B33F-38C2-47B8-AF13-8207ACF6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chitteti.rohith15@gmail.com</cp:lastModifiedBy>
  <cp:revision>2</cp:revision>
  <dcterms:created xsi:type="dcterms:W3CDTF">2025-07-07T14:08:00Z</dcterms:created>
  <dcterms:modified xsi:type="dcterms:W3CDTF">2025-07-07T14:08:00Z</dcterms:modified>
  <cp:category/>
</cp:coreProperties>
</file>